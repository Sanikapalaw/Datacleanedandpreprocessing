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5E363A" w14:textId="3A354B7B" w:rsidR="00A56DE8" w:rsidRDefault="00000000" w:rsidP="00AC21B2">
      <w:pPr>
        <w:pStyle w:val="Heading1"/>
        <w:rPr>
          <w:sz w:val="48"/>
          <w:szCs w:val="48"/>
        </w:rPr>
      </w:pPr>
      <w:r w:rsidRPr="00AC21B2">
        <w:rPr>
          <w:sz w:val="48"/>
          <w:szCs w:val="48"/>
        </w:rPr>
        <w:t>Data Cleaning &amp; Preprocessing Report</w:t>
      </w:r>
    </w:p>
    <w:p w14:paraId="28840DBC" w14:textId="77777777" w:rsidR="00AC21B2" w:rsidRPr="00AC21B2" w:rsidRDefault="00AC21B2" w:rsidP="00AC21B2"/>
    <w:p w14:paraId="16530B8A" w14:textId="51017588" w:rsidR="00A56DE8" w:rsidRDefault="00000000">
      <w:r>
        <w:t>Task Name: Task 1 - Data Cleaning and Preprocessing</w:t>
      </w:r>
    </w:p>
    <w:p w14:paraId="0AEE7704" w14:textId="5724C6EE" w:rsidR="00A56DE8" w:rsidRDefault="00000000">
      <w:r>
        <w:t xml:space="preserve">Dataset: </w:t>
      </w:r>
      <w:r w:rsidR="00AC21B2">
        <w:t>Customer Personality Analysis</w:t>
      </w:r>
      <w:r w:rsidR="00AC21B2">
        <w:t xml:space="preserve"> (Kaggle)</w:t>
      </w:r>
    </w:p>
    <w:p w14:paraId="7958972C" w14:textId="1B086E35" w:rsidR="00A56DE8" w:rsidRDefault="00000000">
      <w:r>
        <w:t>Tool Used: Python (Pandas</w:t>
      </w:r>
      <w:proofErr w:type="gramStart"/>
      <w:r>
        <w:t>)</w:t>
      </w:r>
      <w:r w:rsidR="00AC21B2">
        <w:t>,Excel</w:t>
      </w:r>
      <w:proofErr w:type="gramEnd"/>
    </w:p>
    <w:p w14:paraId="56AC7CD0" w14:textId="5287AE44" w:rsidR="00A56DE8" w:rsidRDefault="00000000">
      <w:r>
        <w:t>Prepared By:</w:t>
      </w:r>
      <w:r w:rsidR="00AC21B2">
        <w:t xml:space="preserve"> </w:t>
      </w:r>
      <w:r>
        <w:t>Sanika Palaw</w:t>
      </w:r>
    </w:p>
    <w:p w14:paraId="323D2988" w14:textId="0BA0FE9B" w:rsidR="00A56DE8" w:rsidRDefault="00000000">
      <w:r>
        <w:t>Date: May 26, 2025</w:t>
      </w:r>
    </w:p>
    <w:p w14:paraId="6F6F0472" w14:textId="0E83A624" w:rsidR="00A56DE8" w:rsidRPr="00AC21B2" w:rsidRDefault="00000000">
      <w:pPr>
        <w:pStyle w:val="Heading2"/>
        <w:rPr>
          <w:sz w:val="36"/>
          <w:szCs w:val="36"/>
        </w:rPr>
      </w:pPr>
      <w:r w:rsidRPr="00AC21B2">
        <w:rPr>
          <w:sz w:val="36"/>
          <w:szCs w:val="36"/>
        </w:rPr>
        <w:t>Objective</w:t>
      </w:r>
    </w:p>
    <w:p w14:paraId="1EB823CA" w14:textId="77777777" w:rsidR="00AC21B2" w:rsidRDefault="00000000" w:rsidP="00AC21B2">
      <w:r>
        <w:t>To clean and prepare a raw dataset by handling missing values, removing duplicate records, standardizing formats, and ensuring the data is structured and consistent for analysis.</w:t>
      </w:r>
    </w:p>
    <w:p w14:paraId="58D8EBFA" w14:textId="3378072D" w:rsidR="00A56DE8" w:rsidRPr="00AC21B2" w:rsidRDefault="00000000" w:rsidP="00AC21B2">
      <w:pPr>
        <w:pStyle w:val="Heading2"/>
        <w:rPr>
          <w:sz w:val="36"/>
          <w:szCs w:val="36"/>
        </w:rPr>
      </w:pPr>
      <w:r w:rsidRPr="00AC21B2">
        <w:rPr>
          <w:sz w:val="36"/>
          <w:szCs w:val="36"/>
        </w:rPr>
        <w:t>Initial Data Overview</w:t>
      </w:r>
    </w:p>
    <w:p w14:paraId="14E1B97A" w14:textId="2021684D" w:rsidR="00A56DE8" w:rsidRDefault="00000000">
      <w:r>
        <w:t>- Rows: 2240</w:t>
      </w:r>
      <w:r>
        <w:br/>
        <w:t>- Columns: 29</w:t>
      </w:r>
      <w:r>
        <w:br/>
        <w:t>- Key Fields: Income, Year_Birth, Dt_Customer, Marital_Status, Education, MntWines, NumDealsPurchases, etc.</w:t>
      </w:r>
    </w:p>
    <w:p w14:paraId="32954720" w14:textId="0ACB7E1F" w:rsidR="00A56DE8" w:rsidRPr="00AC21B2" w:rsidRDefault="00000000">
      <w:pPr>
        <w:pStyle w:val="Heading2"/>
        <w:rPr>
          <w:sz w:val="36"/>
          <w:szCs w:val="36"/>
        </w:rPr>
      </w:pPr>
      <w:r w:rsidRPr="00AC21B2">
        <w:rPr>
          <w:sz w:val="36"/>
          <w:szCs w:val="36"/>
        </w:rPr>
        <w:t>Cleaning Steps Performed</w:t>
      </w:r>
    </w:p>
    <w:tbl>
      <w:tblPr>
        <w:tblStyle w:val="PlainTable2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A56DE8" w14:paraId="497DED5B" w14:textId="77777777" w:rsidTr="00AC21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D66D3F" w14:textId="77777777" w:rsidR="00A56DE8" w:rsidRDefault="00000000">
            <w:r>
              <w:t>Step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29BC76" w14:textId="77777777" w:rsidR="00A56DE8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2FEC03" w14:textId="77777777" w:rsidR="00A56DE8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Result</w:t>
            </w:r>
          </w:p>
        </w:tc>
      </w:tr>
      <w:tr w:rsidR="00A56DE8" w14:paraId="682E0E17" w14:textId="77777777" w:rsidTr="00AC21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0793B9" w14:textId="77777777" w:rsidR="00A56DE8" w:rsidRDefault="00000000">
            <w:r>
              <w:t>1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BB1C5D" w14:textId="77777777" w:rsidR="00A56DE8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Checked Missing Values using isnull().sum()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3BF4E1" w14:textId="77777777" w:rsidR="00A56DE8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24 missing in Income</w:t>
            </w:r>
          </w:p>
        </w:tc>
      </w:tr>
      <w:tr w:rsidR="00A56DE8" w14:paraId="7D013D10" w14:textId="77777777" w:rsidTr="00AC21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DF6498" w14:textId="77777777" w:rsidR="00A56DE8" w:rsidRDefault="00000000">
            <w:r>
              <w:t>2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22E5B3" w14:textId="77777777" w:rsidR="00A56DE8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Filled Missing Values in Income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D2CCA2" w14:textId="77777777" w:rsidR="00A56DE8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Replaced with median income</w:t>
            </w:r>
          </w:p>
        </w:tc>
      </w:tr>
      <w:tr w:rsidR="00A56DE8" w14:paraId="43CCB0F0" w14:textId="77777777" w:rsidTr="00AC21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908354" w14:textId="77777777" w:rsidR="00A56DE8" w:rsidRDefault="00000000">
            <w:r>
              <w:t>3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0AF260" w14:textId="77777777" w:rsidR="00A56DE8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Checked Duplicates using duplicated().sum()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0123F2" w14:textId="77777777" w:rsidR="00A56DE8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 duplicate rows found</w:t>
            </w:r>
          </w:p>
        </w:tc>
      </w:tr>
      <w:tr w:rsidR="00A56DE8" w14:paraId="147584E3" w14:textId="77777777" w:rsidTr="00AC21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ACBF9B" w14:textId="77777777" w:rsidR="00A56DE8" w:rsidRDefault="00000000">
            <w:r>
              <w:t>4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3F5DAC" w14:textId="77777777" w:rsidR="00A56DE8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Standardized Text Data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F96A72" w14:textId="77777777" w:rsidR="00A56DE8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Converted object columns to lowercase and removed spaces</w:t>
            </w:r>
          </w:p>
        </w:tc>
      </w:tr>
      <w:tr w:rsidR="00A56DE8" w14:paraId="414FA6A5" w14:textId="77777777" w:rsidTr="00AC21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77BA79" w14:textId="77777777" w:rsidR="00A56DE8" w:rsidRDefault="00000000">
            <w:r>
              <w:t>5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39B522" w14:textId="77777777" w:rsidR="00A56DE8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Renamed Columns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E6B8E3" w14:textId="77777777" w:rsidR="00A56DE8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Used lowercase and underscores</w:t>
            </w:r>
          </w:p>
        </w:tc>
      </w:tr>
      <w:tr w:rsidR="00A56DE8" w14:paraId="5C31B255" w14:textId="77777777" w:rsidTr="00AC21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B8DB0A" w14:textId="77777777" w:rsidR="00A56DE8" w:rsidRDefault="00000000">
            <w:r>
              <w:t>6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B7D2F7" w14:textId="77777777" w:rsidR="00A56DE8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Converted Date Format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2540BF" w14:textId="77777777" w:rsidR="00A56DE8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Dt_Customer converted to datetime format</w:t>
            </w:r>
          </w:p>
        </w:tc>
      </w:tr>
      <w:tr w:rsidR="00A56DE8" w14:paraId="38E856F9" w14:textId="77777777" w:rsidTr="00AC21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9343A3" w14:textId="77777777" w:rsidR="00A56DE8" w:rsidRDefault="00000000">
            <w:r>
              <w:t>7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96BF79" w14:textId="77777777" w:rsidR="00A56DE8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Fixed Data Types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3C5728" w14:textId="77777777" w:rsidR="00A56DE8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Converted year_birth to integer</w:t>
            </w:r>
          </w:p>
        </w:tc>
      </w:tr>
    </w:tbl>
    <w:p w14:paraId="445D6633" w14:textId="17C11D09" w:rsidR="00A56DE8" w:rsidRPr="00AC21B2" w:rsidRDefault="00000000">
      <w:pPr>
        <w:pStyle w:val="Heading2"/>
        <w:rPr>
          <w:sz w:val="36"/>
          <w:szCs w:val="36"/>
        </w:rPr>
      </w:pPr>
      <w:r w:rsidRPr="00AC21B2">
        <w:rPr>
          <w:sz w:val="36"/>
          <w:szCs w:val="36"/>
        </w:rPr>
        <w:lastRenderedPageBreak/>
        <w:t>Final Dataset Summary</w:t>
      </w:r>
    </w:p>
    <w:p w14:paraId="4E2680E7" w14:textId="77777777" w:rsidR="00A56DE8" w:rsidRDefault="00000000">
      <w:r>
        <w:t>- No missing values</w:t>
      </w:r>
      <w:r>
        <w:br/>
        <w:t>- No duplicate rows</w:t>
      </w:r>
      <w:r>
        <w:br/>
        <w:t>- Standardized column names and text values</w:t>
      </w:r>
      <w:r>
        <w:br/>
        <w:t>- Clean and uniform data types (int, float, datetime)</w:t>
      </w:r>
      <w:r>
        <w:br/>
        <w:t>- Ready for visualization, analysis, or modeling</w:t>
      </w:r>
    </w:p>
    <w:p w14:paraId="362BF79C" w14:textId="60459B5E" w:rsidR="00A56DE8" w:rsidRPr="00AC21B2" w:rsidRDefault="00000000">
      <w:pPr>
        <w:pStyle w:val="Heading2"/>
        <w:rPr>
          <w:sz w:val="36"/>
          <w:szCs w:val="36"/>
        </w:rPr>
      </w:pPr>
      <w:r w:rsidRPr="00AC21B2">
        <w:rPr>
          <w:sz w:val="36"/>
          <w:szCs w:val="36"/>
        </w:rPr>
        <w:t>Files Generated</w:t>
      </w:r>
    </w:p>
    <w:p w14:paraId="4FC6DF68" w14:textId="77777777" w:rsidR="00A56DE8" w:rsidRDefault="00000000">
      <w:r>
        <w:t>- cleaned_data.csv – Final cleaned dataset</w:t>
      </w:r>
      <w:r>
        <w:br/>
        <w:t>- cleaning_script.ipynb – Python script used for data cleaning</w:t>
      </w:r>
      <w:r>
        <w:br/>
        <w:t>- README.md – GitHub documentation</w:t>
      </w:r>
      <w:r>
        <w:br/>
        <w:t>- data_cleaning_report.docx – This report</w:t>
      </w:r>
    </w:p>
    <w:p w14:paraId="1B757A6A" w14:textId="16B2D1BC" w:rsidR="00A56DE8" w:rsidRPr="00AC21B2" w:rsidRDefault="00000000">
      <w:pPr>
        <w:pStyle w:val="Heading2"/>
        <w:rPr>
          <w:sz w:val="36"/>
          <w:szCs w:val="36"/>
        </w:rPr>
      </w:pPr>
      <w:r w:rsidRPr="00AC21B2">
        <w:rPr>
          <w:sz w:val="36"/>
          <w:szCs w:val="36"/>
        </w:rPr>
        <w:t>Key Learnings</w:t>
      </w:r>
    </w:p>
    <w:p w14:paraId="04E601FD" w14:textId="77777777" w:rsidR="00A56DE8" w:rsidRDefault="00000000">
      <w:r>
        <w:t>- Importance of handling missing and duplicate data</w:t>
      </w:r>
      <w:r>
        <w:br/>
        <w:t>- Text standardization improves data consistency</w:t>
      </w:r>
      <w:r>
        <w:br/>
        <w:t>- Proper data types are crucial for downstream tasks</w:t>
      </w:r>
      <w:r>
        <w:br/>
        <w:t>- Clean data = better insights and modeling performance</w:t>
      </w:r>
    </w:p>
    <w:sectPr w:rsidR="00A56DE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67928288">
    <w:abstractNumId w:val="8"/>
  </w:num>
  <w:num w:numId="2" w16cid:durableId="986544951">
    <w:abstractNumId w:val="6"/>
  </w:num>
  <w:num w:numId="3" w16cid:durableId="1080177034">
    <w:abstractNumId w:val="5"/>
  </w:num>
  <w:num w:numId="4" w16cid:durableId="172187297">
    <w:abstractNumId w:val="4"/>
  </w:num>
  <w:num w:numId="5" w16cid:durableId="760758991">
    <w:abstractNumId w:val="7"/>
  </w:num>
  <w:num w:numId="6" w16cid:durableId="1301031444">
    <w:abstractNumId w:val="3"/>
  </w:num>
  <w:num w:numId="7" w16cid:durableId="1123384276">
    <w:abstractNumId w:val="2"/>
  </w:num>
  <w:num w:numId="8" w16cid:durableId="2080320702">
    <w:abstractNumId w:val="1"/>
  </w:num>
  <w:num w:numId="9" w16cid:durableId="18940052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56DE8"/>
    <w:rsid w:val="00AA1D8D"/>
    <w:rsid w:val="00AC21B2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51245CB"/>
  <w14:defaultImageDpi w14:val="300"/>
  <w15:docId w15:val="{20AA9D67-A9C5-4326-B02D-D4C588A1C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dTable1Light-Accent2">
    <w:name w:val="Grid Table 1 Light Accent 2"/>
    <w:basedOn w:val="TableNormal"/>
    <w:uiPriority w:val="46"/>
    <w:rsid w:val="00AC21B2"/>
    <w:pPr>
      <w:spacing w:after="0" w:line="240" w:lineRule="auto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AC21B2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3">
    <w:name w:val="Plain Table 3"/>
    <w:basedOn w:val="TableNormal"/>
    <w:uiPriority w:val="99"/>
    <w:rsid w:val="00AC21B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2">
    <w:name w:val="Plain Table 2"/>
    <w:basedOn w:val="TableNormal"/>
    <w:uiPriority w:val="99"/>
    <w:rsid w:val="00AC21B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253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sanika palaw</cp:lastModifiedBy>
  <cp:revision>2</cp:revision>
  <dcterms:created xsi:type="dcterms:W3CDTF">2013-12-23T23:15:00Z</dcterms:created>
  <dcterms:modified xsi:type="dcterms:W3CDTF">2025-05-26T16:47:00Z</dcterms:modified>
  <cp:category/>
</cp:coreProperties>
</file>